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0"/>
        </w:rPr>
        <w:t>Hitesh Mohanty</w:t>
      </w:r>
    </w:p>
    <w:p>
      <w:pPr>
        <w:jc w:val="center"/>
      </w:pPr>
      <w:r>
        <w:rPr>
          <w:i/>
          <w:sz w:val="28"/>
        </w:rPr>
        <w:t>AI intern</w:t>
      </w:r>
    </w:p>
    <w:p>
      <w:r>
        <w:rPr>
          <w:b/>
        </w:rPr>
        <w:t>____________________________________________________________________________________________________</w:t>
      </w:r>
    </w:p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Contact Information</w:t>
      </w:r>
    </w:p>
    <w:p>
      <w:r>
        <w:t>📍 Address: 36-Gopindhpur,near Odisha Adarsh Vidyalaya, Jatani gate road</w:t>
      </w:r>
    </w:p>
    <w:p>
      <w:r>
        <w:t>📞 Phone: 07205374495</w:t>
      </w:r>
    </w:p>
    <w:p>
      <w:r>
        <w:t>📧 Email: mohantyhitesh4495@gmail.com</w:t>
      </w:r>
    </w:p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Career Objective</w:t>
      </w:r>
    </w:p>
    <w:p>
      <w:r>
        <w:t>Dynamic IT professional with expertise in Java, C, C++, Python, and web technologies, aiming to leverage strong analytical and machine learning skills to drive innovation and enhance performance in a forward-thinking organization. Committed to collaborating with cross-functional teams to deliver impactful</w:t>
      </w:r>
    </w:p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Educational Qualifications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Degree</w:t>
            </w:r>
          </w:p>
        </w:tc>
        <w:tc>
          <w:tcPr>
            <w:tcW w:type="dxa" w:w="2880"/>
          </w:tcPr>
          <w:p>
            <w:r>
              <w:t>Institute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</w:tr>
      <w:tr>
        <w:tc>
          <w:tcPr>
            <w:tcW w:type="dxa" w:w="2880"/>
          </w:tcPr>
          <w:p>
            <w:r>
              <w:t>B.Tech in Computer Science and Engineering</w:t>
            </w:r>
          </w:p>
        </w:tc>
        <w:tc>
          <w:tcPr>
            <w:tcW w:type="dxa" w:w="2880"/>
          </w:tcPr>
          <w:p>
            <w:r>
              <w:t xml:space="preserve">GIFT Autonomous, Bhubaneswar </w:t>
            </w:r>
          </w:p>
        </w:tc>
        <w:tc>
          <w:tcPr>
            <w:tcW w:type="dxa" w:w="2880"/>
          </w:tcPr>
          <w:p>
            <w:r>
              <w:t>2026</w:t>
            </w:r>
          </w:p>
        </w:tc>
      </w:tr>
    </w:tbl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Technical Skills</w:t>
      </w:r>
    </w:p>
    <w:p>
      <w:pPr>
        <w:pStyle w:val="ListBullet"/>
      </w:pPr>
      <w:r>
        <w:t>java</w:t>
      </w:r>
    </w:p>
    <w:p>
      <w:pPr>
        <w:pStyle w:val="ListBullet"/>
      </w:pPr>
      <w:r>
        <w:t xml:space="preserve"> C</w:t>
      </w:r>
    </w:p>
    <w:p>
      <w:pPr>
        <w:pStyle w:val="ListBullet"/>
      </w:pPr>
      <w:r>
        <w:t xml:space="preserve"> C++</w:t>
      </w:r>
    </w:p>
    <w:p>
      <w:pPr>
        <w:pStyle w:val="ListBullet"/>
      </w:pPr>
      <w:r>
        <w:t xml:space="preserve"> Python</w:t>
      </w:r>
    </w:p>
    <w:p>
      <w:pPr>
        <w:pStyle w:val="ListBullet"/>
      </w:pPr>
      <w:r>
        <w:t xml:space="preserve"> HTML</w:t>
      </w:r>
    </w:p>
    <w:p>
      <w:pPr>
        <w:pStyle w:val="ListBullet"/>
      </w:pPr>
      <w:r>
        <w:t xml:space="preserve"> SQL</w:t>
      </w:r>
    </w:p>
    <w:p>
      <w:pPr>
        <w:pStyle w:val="ListBullet"/>
      </w:pPr>
      <w:r>
        <w:t xml:space="preserve"> CSS</w:t>
      </w:r>
    </w:p>
    <w:p>
      <w:pPr>
        <w:pStyle w:val="ListBullet"/>
      </w:pPr>
      <w:r>
        <w:t xml:space="preserve"> JavaScript</w:t>
      </w:r>
    </w:p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Projects Undertaken</w:t>
      </w:r>
    </w:p>
    <w:p>
      <w:pPr>
        <w:pStyle w:val="ListBullet"/>
      </w:pPr>
      <w:r>
        <w:t>Hospital Management System</w:t>
      </w:r>
    </w:p>
    <w:p>
      <w:r>
        <w:t xml:space="preserve">  The Hospital Management System streamlines patient care by integrating appointment scheduling, medical records, and billing processes. Developed using Java for backend services, C/C++ for performance optimization, and HTML, CSS, JavaScript for the user interface, with SQL for database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by AI Resume Builder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