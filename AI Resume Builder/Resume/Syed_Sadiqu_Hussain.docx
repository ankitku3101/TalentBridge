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36"/>
        </w:rPr>
        <w:t>Syed Sadiqu Hussain</w:t>
      </w:r>
    </w:p>
    <w:p>
      <w:pPr>
        <w:jc w:val="center"/>
      </w:pPr>
      <w:r>
        <w:rPr>
          <w:i/>
          <w:sz w:val="28"/>
        </w:rPr>
        <w:t>AI intern</w:t>
      </w:r>
    </w:p>
    <w:p>
      <w:pPr>
        <w:pStyle w:val="Heading2"/>
      </w:pPr>
      <w:r>
        <w:t>Contact Information</w:t>
      </w:r>
    </w:p>
    <w:p>
      <w:r>
        <w:t>Address: Mayurbhanj, Odisha</w:t>
      </w:r>
    </w:p>
    <w:p>
      <w:r>
        <w:t>Phone: 265456446</w:t>
      </w:r>
    </w:p>
    <w:p>
      <w:r>
        <w:t>Email: syedsadiquh26@gmail.com</w:t>
      </w:r>
    </w:p>
    <w:p>
      <w:pPr>
        <w:pStyle w:val="Heading2"/>
      </w:pPr>
      <w:r>
        <w:t>Career Objective</w:t>
      </w:r>
    </w:p>
    <w:p>
      <w:r>
        <w:t>Aspiring software developer with expertise in Java, C++, Python, and web technologies, seeking to leverage my experience in AI and machine learning to drive innovative solutions and enhance product functionality. Committed to collaborating with cross-functional teams to deliver impactful software that improves</w:t>
      </w:r>
    </w:p>
    <w:p>
      <w:pPr>
        <w:pStyle w:val="Heading2"/>
      </w:pPr>
      <w:r>
        <w:t>Educational Qualifications</w:t>
      </w:r>
    </w:p>
    <w:p>
      <w:pPr>
        <w:pStyle w:val="ListBullet"/>
      </w:pPr>
      <w:r>
        <w:rPr>
          <w:b/>
        </w:rPr>
        <w:t xml:space="preserve">B.Tech in Computer Science and Engineering - GIFT Autonomous, Bhubaneswar </w:t>
      </w:r>
      <w:r>
        <w:br/>
        <w:t>Year: 2026</w:t>
      </w:r>
    </w:p>
    <w:p>
      <w:pPr>
        <w:pStyle w:val="Heading2"/>
      </w:pPr>
      <w:r>
        <w:t>Technical Skills</w:t>
      </w:r>
    </w:p>
    <w:p>
      <w:pPr>
        <w:pStyle w:val="ListBullet"/>
      </w:pPr>
      <w:r>
        <w:t>java</w:t>
      </w:r>
    </w:p>
    <w:p>
      <w:pPr>
        <w:pStyle w:val="ListBullet"/>
      </w:pPr>
      <w:r>
        <w:t xml:space="preserve"> C</w:t>
      </w:r>
    </w:p>
    <w:p>
      <w:pPr>
        <w:pStyle w:val="ListBullet"/>
      </w:pPr>
      <w:r>
        <w:t xml:space="preserve"> C++</w:t>
      </w:r>
    </w:p>
    <w:p>
      <w:pPr>
        <w:pStyle w:val="ListBullet"/>
      </w:pPr>
      <w:r>
        <w:t xml:space="preserve"> Python</w:t>
      </w:r>
    </w:p>
    <w:p>
      <w:pPr>
        <w:pStyle w:val="ListBullet"/>
      </w:pPr>
      <w:r>
        <w:t xml:space="preserve"> HTML</w:t>
      </w:r>
    </w:p>
    <w:p>
      <w:pPr>
        <w:pStyle w:val="ListBullet"/>
      </w:pPr>
      <w:r>
        <w:t xml:space="preserve"> SQL</w:t>
      </w:r>
    </w:p>
    <w:p>
      <w:pPr>
        <w:pStyle w:val="ListBullet"/>
      </w:pPr>
      <w:r>
        <w:t xml:space="preserve"> CSS</w:t>
      </w:r>
    </w:p>
    <w:p>
      <w:pPr>
        <w:pStyle w:val="ListBullet"/>
      </w:pPr>
      <w:r>
        <w:t xml:space="preserve"> JavaScript</w:t>
      </w:r>
    </w:p>
    <w:p>
      <w:pPr>
        <w:pStyle w:val="Heading2"/>
      </w:pPr>
      <w:r>
        <w:t>Projects Undertaken</w:t>
      </w:r>
    </w:p>
    <w:p>
      <w:pPr>
        <w:pStyle w:val="ListBullet"/>
      </w:pPr>
      <w:r>
        <w:rPr>
          <w:b/>
        </w:rPr>
        <w:t>AI-Driven Crop Recommendation System</w:t>
      </w:r>
      <w:r>
        <w:br/>
        <w:t>Developed an AI-Driven Crop Recommendation System leveraging Java, Python, and SQL for backend logic, C/C++ for algorithm efficiency, and HTML/CSS/JavaScript for an interactive user interface. The system analyzes soil data and climate conditions to suggest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