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45674" w14:textId="77777777" w:rsidR="006D12F0" w:rsidRDefault="00000000">
      <w:pPr>
        <w:pStyle w:val="Heading1"/>
        <w:jc w:val="center"/>
      </w:pPr>
      <w:r>
        <w:rPr>
          <w:sz w:val="36"/>
        </w:rPr>
        <w:t>Hitesh Mohanty Rabindranath</w:t>
      </w:r>
    </w:p>
    <w:p w14:paraId="1F53513C" w14:textId="7A74D530" w:rsidR="006D12F0" w:rsidRDefault="00000000" w:rsidP="004F1FF7">
      <w:pPr>
        <w:jc w:val="center"/>
      </w:pPr>
      <w:r>
        <w:rPr>
          <w:i/>
          <w:sz w:val="28"/>
        </w:rPr>
        <w:t>AI intern</w:t>
      </w:r>
    </w:p>
    <w:p w14:paraId="5A603234" w14:textId="77777777" w:rsidR="006D12F0" w:rsidRDefault="00000000">
      <w:pPr>
        <w:pStyle w:val="Heading2"/>
      </w:pPr>
      <w:r>
        <w:t>Contact Information</w:t>
      </w:r>
    </w:p>
    <w:p w14:paraId="3772D2B4" w14:textId="77777777" w:rsidR="006D12F0" w:rsidRDefault="00000000">
      <w:r>
        <w:t>Address: 36-Gopindhpur,near Odisha Adarsh Vidyalaya, Jatani gate road</w:t>
      </w:r>
    </w:p>
    <w:p w14:paraId="4B0A06C0" w14:textId="77777777" w:rsidR="006D12F0" w:rsidRDefault="00000000">
      <w:r>
        <w:t>Phone: 07205374495</w:t>
      </w:r>
    </w:p>
    <w:p w14:paraId="73DAF7FF" w14:textId="6F239D94" w:rsidR="006D12F0" w:rsidRDefault="00000000">
      <w:r>
        <w:t>Email: mohantyhitesh4495@gmail.com</w:t>
      </w:r>
    </w:p>
    <w:p w14:paraId="3268E8EC" w14:textId="77777777" w:rsidR="006D12F0" w:rsidRDefault="00000000">
      <w:pPr>
        <w:pStyle w:val="Heading2"/>
      </w:pPr>
      <w:r>
        <w:t>Career Objective</w:t>
      </w:r>
    </w:p>
    <w:p w14:paraId="4473F0B2" w14:textId="44611C72" w:rsidR="006D12F0" w:rsidRDefault="00000000">
      <w:r>
        <w:t>Aspiring software engineer with expertise in Java, Python, and machine learning, seeking to leverage my experience in developing AI solutions to drive innovation and efficiency in a dynamic team environment. Committed to continuous learning and collaboration to optimize data workflows and enhance system performance.</w:t>
      </w:r>
    </w:p>
    <w:p w14:paraId="2EE5A4D2" w14:textId="77777777" w:rsidR="006D12F0" w:rsidRDefault="00000000">
      <w:pPr>
        <w:pStyle w:val="Heading2"/>
      </w:pPr>
      <w:r>
        <w:t>Educational Qualifications</w:t>
      </w:r>
    </w:p>
    <w:p w14:paraId="3AF0E30F" w14:textId="77777777" w:rsidR="006D12F0" w:rsidRDefault="00000000">
      <w:pPr>
        <w:pStyle w:val="ListBullet"/>
      </w:pPr>
      <w:r>
        <w:rPr>
          <w:b/>
        </w:rPr>
        <w:t xml:space="preserve">B.Tech in Computer Science and Engineering - GIFT Autonomous, Bhubaneswar </w:t>
      </w:r>
      <w:r>
        <w:br/>
        <w:t>Year: 2026</w:t>
      </w:r>
    </w:p>
    <w:p w14:paraId="2537A445" w14:textId="35D4ACE8" w:rsidR="006D12F0" w:rsidRDefault="00000000" w:rsidP="004F1FF7">
      <w:pPr>
        <w:pStyle w:val="ListBullet"/>
      </w:pPr>
      <w:r>
        <w:rPr>
          <w:b/>
        </w:rPr>
        <w:t>Intermediate (+2) - Aska Science College, Aska</w:t>
      </w:r>
      <w:r>
        <w:br/>
        <w:t>Year: 2022</w:t>
      </w:r>
    </w:p>
    <w:p w14:paraId="62A5A9EE" w14:textId="77777777" w:rsidR="006D12F0" w:rsidRDefault="00000000">
      <w:pPr>
        <w:pStyle w:val="Heading2"/>
      </w:pPr>
      <w:r>
        <w:t>Technical Skills</w:t>
      </w:r>
    </w:p>
    <w:p w14:paraId="0874F884" w14:textId="77777777" w:rsidR="006D12F0" w:rsidRDefault="00000000">
      <w:pPr>
        <w:pStyle w:val="ListBullet"/>
      </w:pPr>
      <w:r>
        <w:t>java</w:t>
      </w:r>
    </w:p>
    <w:p w14:paraId="0A6E8665" w14:textId="77777777" w:rsidR="006D12F0" w:rsidRDefault="00000000">
      <w:pPr>
        <w:pStyle w:val="ListBullet"/>
      </w:pPr>
      <w:r>
        <w:t xml:space="preserve"> C</w:t>
      </w:r>
    </w:p>
    <w:p w14:paraId="4D268B23" w14:textId="77777777" w:rsidR="006D12F0" w:rsidRDefault="00000000">
      <w:pPr>
        <w:pStyle w:val="ListBullet"/>
      </w:pPr>
      <w:r>
        <w:t xml:space="preserve"> Python</w:t>
      </w:r>
    </w:p>
    <w:p w14:paraId="5AB48B44" w14:textId="77777777" w:rsidR="006D12F0" w:rsidRDefault="00000000">
      <w:pPr>
        <w:pStyle w:val="ListBullet"/>
      </w:pPr>
      <w:r>
        <w:t xml:space="preserve"> HTML</w:t>
      </w:r>
    </w:p>
    <w:p w14:paraId="5B4F8977" w14:textId="77777777" w:rsidR="006D12F0" w:rsidRDefault="00000000">
      <w:pPr>
        <w:pStyle w:val="ListBullet"/>
      </w:pPr>
      <w:r>
        <w:t xml:space="preserve"> SQL</w:t>
      </w:r>
    </w:p>
    <w:p w14:paraId="15598B4D" w14:textId="77777777" w:rsidR="006D12F0" w:rsidRDefault="00000000">
      <w:pPr>
        <w:pStyle w:val="ListBullet"/>
      </w:pPr>
      <w:r>
        <w:t xml:space="preserve"> CSS</w:t>
      </w:r>
    </w:p>
    <w:p w14:paraId="2074331D" w14:textId="162B9002" w:rsidR="006D12F0" w:rsidRDefault="00000000" w:rsidP="004F1FF7">
      <w:pPr>
        <w:pStyle w:val="ListBullet"/>
      </w:pPr>
      <w:r>
        <w:t xml:space="preserve"> JavaScript</w:t>
      </w:r>
    </w:p>
    <w:p w14:paraId="24D9AED0" w14:textId="77777777" w:rsidR="006D12F0" w:rsidRDefault="00000000">
      <w:pPr>
        <w:pStyle w:val="Heading2"/>
      </w:pPr>
      <w:r>
        <w:t>Projects Undertaken</w:t>
      </w:r>
    </w:p>
    <w:p w14:paraId="4E141BC8" w14:textId="77777777" w:rsidR="006D12F0" w:rsidRDefault="00000000">
      <w:pPr>
        <w:pStyle w:val="ListBullet"/>
      </w:pPr>
      <w:r>
        <w:rPr>
          <w:b/>
        </w:rPr>
        <w:t>AI-Driven Crop Recommendation System</w:t>
      </w:r>
      <w:r>
        <w:br/>
        <w:t>Developed an AI-Driven Crop Recommendation System utilizing Java, C, Python, HTML, CSS, SQL, and JavaScript. The project aims to enhance agricultural productivity by providing tailored crop suggestions based on soil data and weather patterns, resulting in improved yield.</w:t>
      </w:r>
    </w:p>
    <w:p w14:paraId="747AA6AA" w14:textId="77777777" w:rsidR="006D12F0" w:rsidRDefault="006D12F0"/>
    <w:sectPr w:rsidR="006D12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058896">
    <w:abstractNumId w:val="8"/>
  </w:num>
  <w:num w:numId="2" w16cid:durableId="649139476">
    <w:abstractNumId w:val="6"/>
  </w:num>
  <w:num w:numId="3" w16cid:durableId="292634775">
    <w:abstractNumId w:val="5"/>
  </w:num>
  <w:num w:numId="4" w16cid:durableId="1265991255">
    <w:abstractNumId w:val="4"/>
  </w:num>
  <w:num w:numId="5" w16cid:durableId="1866671489">
    <w:abstractNumId w:val="7"/>
  </w:num>
  <w:num w:numId="6" w16cid:durableId="2049526868">
    <w:abstractNumId w:val="3"/>
  </w:num>
  <w:num w:numId="7" w16cid:durableId="553659203">
    <w:abstractNumId w:val="2"/>
  </w:num>
  <w:num w:numId="8" w16cid:durableId="1281495013">
    <w:abstractNumId w:val="1"/>
  </w:num>
  <w:num w:numId="9" w16cid:durableId="15881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FF7"/>
    <w:rsid w:val="006D12F0"/>
    <w:rsid w:val="00AA1D8D"/>
    <w:rsid w:val="00B47730"/>
    <w:rsid w:val="00CB0664"/>
    <w:rsid w:val="00CC06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F18F1"/>
  <w14:defaultImageDpi w14:val="300"/>
  <w15:docId w15:val="{8790E902-A4BF-4D21-B18F-A6512E47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939</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Hitesh Mohanty</cp:lastModifiedBy>
  <cp:revision>2</cp:revision>
  <dcterms:created xsi:type="dcterms:W3CDTF">2013-12-23T23:15:00Z</dcterms:created>
  <dcterms:modified xsi:type="dcterms:W3CDTF">2025-01-04T11:10:00Z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d1b0f882fb38c1e12ea26ec71dcaa65c12ff79218f188b95603b5596eb1245cf</vt:lpwstr>
  </property>
</Properties>
</file>