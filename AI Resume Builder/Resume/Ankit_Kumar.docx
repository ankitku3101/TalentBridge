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0"/>
        </w:rPr>
        <w:t>Ankit Kumar</w:t>
      </w:r>
    </w:p>
    <w:p>
      <w:pPr>
        <w:jc w:val="center"/>
      </w:pPr>
      <w:r>
        <w:rPr>
          <w:i/>
          <w:sz w:val="28"/>
        </w:rPr>
        <w:t>Software Engineer</w:t>
      </w:r>
    </w:p>
    <w:p>
      <w:r>
        <w:rPr>
          <w:b/>
        </w:rPr>
        <w:t>____________________________________________________________________________________________________</w:t>
      </w:r>
    </w:p>
    <w:p>
      <w:pPr>
        <w:pStyle w:val="Heading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Contact Information</w:t>
      </w:r>
    </w:p>
    <w:p>
      <w:r>
        <w:t>📍 Address: 1234 Elm Street, Springfield, USA</w:t>
      </w:r>
    </w:p>
    <w:p>
      <w:r>
        <w:t>📞 Phone: +1 (123) 456-7890</w:t>
      </w:r>
    </w:p>
    <w:p>
      <w:r>
        <w:t>📧 Email: johndoe@example.com</w:t>
      </w:r>
    </w:p>
    <w:p>
      <w:pPr>
        <w:pStyle w:val="Heading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Career Objective</w:t>
      </w:r>
    </w:p>
    <w:p>
      <w:r>
        <w:t>To leverage my expertise in software development to contribute to innovative projects and drive technological advancements.</w:t>
      </w:r>
    </w:p>
    <w:p>
      <w:pPr>
        <w:pStyle w:val="Heading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Educational Qualifications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Degree</w:t>
            </w:r>
          </w:p>
        </w:tc>
        <w:tc>
          <w:tcPr>
            <w:tcW w:type="dxa" w:w="2880"/>
          </w:tcPr>
          <w:p>
            <w:r>
              <w:t>Institute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</w:tr>
      <w:tr>
        <w:tc>
          <w:tcPr>
            <w:tcW w:type="dxa" w:w="2880"/>
          </w:tcPr>
          <w:p>
            <w:r>
              <w:t>Bachelor of Science in Computer Science</w:t>
            </w:r>
          </w:p>
        </w:tc>
        <w:tc>
          <w:tcPr>
            <w:tcW w:type="dxa" w:w="2880"/>
          </w:tcPr>
          <w:p>
            <w:r>
              <w:t>Springfield University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</w:tr>
      <w:tr>
        <w:tc>
          <w:tcPr>
            <w:tcW w:type="dxa" w:w="2880"/>
          </w:tcPr>
          <w:p>
            <w:r>
              <w:t>High School Diploma</w:t>
            </w:r>
          </w:p>
        </w:tc>
        <w:tc>
          <w:tcPr>
            <w:tcW w:type="dxa" w:w="2880"/>
          </w:tcPr>
          <w:p>
            <w:r>
              <w:t>Springfield High School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</w:tr>
    </w:tbl>
    <w:p>
      <w:pPr>
        <w:pStyle w:val="Heading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Technical Skills</w:t>
      </w:r>
    </w:p>
    <w:p>
      <w:pPr>
        <w:pStyle w:val="ListBullet"/>
      </w:pPr>
      <w:r>
        <w:t>Python Programming</w:t>
      </w:r>
    </w:p>
    <w:p>
      <w:pPr>
        <w:pStyle w:val="ListBullet"/>
      </w:pPr>
      <w:r>
        <w:t>Machine Learning</w:t>
      </w:r>
    </w:p>
    <w:p>
      <w:pPr>
        <w:pStyle w:val="ListBullet"/>
      </w:pPr>
      <w:r>
        <w:t>Web Development</w:t>
      </w:r>
    </w:p>
    <w:p>
      <w:pPr>
        <w:pStyle w:val="ListBullet"/>
      </w:pPr>
      <w:r>
        <w:t>Data Analysis</w:t>
      </w:r>
    </w:p>
    <w:p>
      <w:pPr>
        <w:pStyle w:val="ListBullet"/>
      </w:pPr>
      <w:r>
        <w:t>Version Control (Git)</w:t>
      </w:r>
    </w:p>
    <w:p>
      <w:pPr>
        <w:pStyle w:val="Heading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Projects Undertaken</w:t>
      </w:r>
    </w:p>
    <w:p>
      <w:pPr>
        <w:pStyle w:val="ListBullet"/>
      </w:pPr>
      <w:r>
        <w:t>E-commerce Website</w:t>
      </w:r>
    </w:p>
    <w:p>
      <w:r>
        <w:t xml:space="preserve">  Developed a full-stack web application for online shopping using React and Django.</w:t>
      </w:r>
    </w:p>
    <w:p>
      <w:pPr>
        <w:pStyle w:val="ListBullet"/>
      </w:pPr>
      <w:r>
        <w:t>Machine Learning Model</w:t>
      </w:r>
    </w:p>
    <w:p>
      <w:r>
        <w:t xml:space="preserve">  Implemented a predictive model for customer churn analysis using scikit-learn.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 by AI Resume Builder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