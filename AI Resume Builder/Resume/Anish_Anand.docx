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sz w:val="40"/>
        </w:rPr>
        <w:t>Anish Anand</w:t>
      </w:r>
    </w:p>
    <w:p>
      <w:pPr>
        <w:jc w:val="center"/>
      </w:pPr>
      <w:r>
        <w:rPr>
          <w:i/>
          <w:sz w:val="28"/>
        </w:rPr>
        <w:t>AI intern</w:t>
      </w:r>
    </w:p>
    <w:p>
      <w:r>
        <w:rPr>
          <w:b/>
        </w:rPr>
        <w:t>____________________________________________________________________________________________________</w:t>
      </w:r>
    </w:p>
    <w:p>
      <w:pPr>
        <w:pStyle w:val="Heading2"/>
        <w:pBdr>
          <w:top w:val="single" w:sz="12" w:space="1" w:color="auto"/>
          <w:left w:val="single" w:sz="12" w:space="1" w:color="auto"/>
          <w:bottom w:val="single" w:sz="12" w:space="1" w:color="auto"/>
          <w:right w:val="single" w:sz="12" w:space="1" w:color="auto"/>
        </w:pBdr>
      </w:pPr>
      <w:r>
        <w:t>Contact Information</w:t>
      </w:r>
    </w:p>
    <w:p>
      <w:r>
        <w:t>📍 Address: 36-Gopindhpur,near Odisha Adarsh Vidyalaya, Jatani gate road</w:t>
      </w:r>
    </w:p>
    <w:p>
      <w:r>
        <w:t>📞 Phone: 07205374495</w:t>
      </w:r>
    </w:p>
    <w:p>
      <w:r>
        <w:t>📧 Email: mohantyhitesh4495@gmail.com</w:t>
      </w:r>
    </w:p>
    <w:p>
      <w:pPr>
        <w:pStyle w:val="Heading2"/>
        <w:pBdr>
          <w:top w:val="single" w:sz="12" w:space="1" w:color="auto"/>
          <w:left w:val="single" w:sz="12" w:space="1" w:color="auto"/>
          <w:bottom w:val="single" w:sz="12" w:space="1" w:color="auto"/>
          <w:right w:val="single" w:sz="12" w:space="1" w:color="auto"/>
        </w:pBdr>
      </w:pPr>
      <w:r>
        <w:t>Career Objective</w:t>
      </w:r>
    </w:p>
    <w:p>
      <w:r>
        <w:t>Aspiring software engineer with expertise in Java, C, C++, Python, and web technologies, seeking to leverage my experience in machine learning and collaborative skills to drive innovation and enhance algorithm efficiency, contributing to impactful solutions that optimize user experiences and advance organizational goals</w:t>
      </w:r>
    </w:p>
    <w:p>
      <w:pPr>
        <w:pStyle w:val="Heading2"/>
        <w:pBdr>
          <w:top w:val="single" w:sz="12" w:space="1" w:color="auto"/>
          <w:left w:val="single" w:sz="12" w:space="1" w:color="auto"/>
          <w:bottom w:val="single" w:sz="12" w:space="1" w:color="auto"/>
          <w:right w:val="single" w:sz="12" w:space="1" w:color="auto"/>
        </w:pBdr>
      </w:pPr>
      <w:r>
        <w:t>Educational Qualifications</w:t>
      </w:r>
    </w:p>
    <w:tbl>
      <w:tblPr>
        <w:tblW w:type="auto" w:w="0"/>
        <w:tblLook w:firstColumn="1" w:firstRow="1" w:lastColumn="0" w:lastRow="0" w:noHBand="0" w:noVBand="1" w:val="04A0"/>
      </w:tblPr>
      <w:tblGrid>
        <w:gridCol w:w="2880"/>
        <w:gridCol w:w="2880"/>
        <w:gridCol w:w="2880"/>
      </w:tblGrid>
      <w:tr>
        <w:tc>
          <w:tcPr>
            <w:tcW w:type="dxa" w:w="2880"/>
          </w:tcPr>
          <w:p>
            <w:r>
              <w:t>Degree</w:t>
            </w:r>
          </w:p>
        </w:tc>
        <w:tc>
          <w:tcPr>
            <w:tcW w:type="dxa" w:w="2880"/>
          </w:tcPr>
          <w:p>
            <w:r>
              <w:t>Institute</w:t>
            </w:r>
          </w:p>
        </w:tc>
        <w:tc>
          <w:tcPr>
            <w:tcW w:type="dxa" w:w="2880"/>
          </w:tcPr>
          <w:p>
            <w:r>
              <w:t>Year</w:t>
            </w:r>
          </w:p>
        </w:tc>
      </w:tr>
      <w:tr>
        <w:tc>
          <w:tcPr>
            <w:tcW w:type="dxa" w:w="2880"/>
          </w:tcPr>
          <w:p>
            <w:r>
              <w:t>B.Tech in Computer Science and Engineering</w:t>
            </w:r>
          </w:p>
        </w:tc>
        <w:tc>
          <w:tcPr>
            <w:tcW w:type="dxa" w:w="2880"/>
          </w:tcPr>
          <w:p>
            <w:r>
              <w:t xml:space="preserve">GIFT Autonomous, Bhubaneswar </w:t>
            </w:r>
          </w:p>
        </w:tc>
        <w:tc>
          <w:tcPr>
            <w:tcW w:type="dxa" w:w="2880"/>
          </w:tcPr>
          <w:p>
            <w:r>
              <w:t>126</w:t>
            </w:r>
          </w:p>
        </w:tc>
      </w:tr>
    </w:tbl>
    <w:p>
      <w:pPr>
        <w:pStyle w:val="Heading2"/>
        <w:pBdr>
          <w:top w:val="single" w:sz="12" w:space="1" w:color="auto"/>
          <w:left w:val="single" w:sz="12" w:space="1" w:color="auto"/>
          <w:bottom w:val="single" w:sz="12" w:space="1" w:color="auto"/>
          <w:right w:val="single" w:sz="12" w:space="1" w:color="auto"/>
        </w:pBdr>
      </w:pPr>
      <w:r>
        <w:t>Technical Skills</w:t>
      </w:r>
    </w:p>
    <w:p>
      <w:pPr>
        <w:pStyle w:val="ListBullet"/>
      </w:pPr>
      <w:r>
        <w:t>java</w:t>
      </w:r>
    </w:p>
    <w:p>
      <w:pPr>
        <w:pStyle w:val="ListBullet"/>
      </w:pPr>
      <w:r>
        <w:t xml:space="preserve"> C</w:t>
      </w:r>
    </w:p>
    <w:p>
      <w:pPr>
        <w:pStyle w:val="ListBullet"/>
      </w:pPr>
      <w:r>
        <w:t xml:space="preserve"> C++</w:t>
      </w:r>
    </w:p>
    <w:p>
      <w:pPr>
        <w:pStyle w:val="ListBullet"/>
      </w:pPr>
      <w:r>
        <w:t xml:space="preserve"> Python</w:t>
      </w:r>
    </w:p>
    <w:p>
      <w:pPr>
        <w:pStyle w:val="ListBullet"/>
      </w:pPr>
      <w:r>
        <w:t xml:space="preserve"> HTML</w:t>
      </w:r>
    </w:p>
    <w:p>
      <w:pPr>
        <w:pStyle w:val="ListBullet"/>
      </w:pPr>
      <w:r>
        <w:t xml:space="preserve"> SQL</w:t>
      </w:r>
    </w:p>
    <w:p>
      <w:pPr>
        <w:pStyle w:val="ListBullet"/>
      </w:pPr>
      <w:r>
        <w:t xml:space="preserve"> CSS</w:t>
      </w:r>
    </w:p>
    <w:p>
      <w:pPr>
        <w:pStyle w:val="ListBullet"/>
      </w:pPr>
      <w:r>
        <w:t xml:space="preserve"> JavaScript</w:t>
      </w:r>
    </w:p>
    <w:p>
      <w:pPr>
        <w:pStyle w:val="Heading2"/>
        <w:pBdr>
          <w:top w:val="single" w:sz="12" w:space="1" w:color="auto"/>
          <w:left w:val="single" w:sz="12" w:space="1" w:color="auto"/>
          <w:bottom w:val="single" w:sz="12" w:space="1" w:color="auto"/>
          <w:right w:val="single" w:sz="12" w:space="1" w:color="auto"/>
        </w:pBdr>
      </w:pPr>
      <w:r>
        <w:t>Projects Undertaken</w:t>
      </w:r>
    </w:p>
    <w:p>
      <w:pPr>
        <w:pStyle w:val="ListBullet"/>
      </w:pPr>
      <w:r>
        <w:t>Hospital Management System</w:t>
      </w:r>
    </w:p>
    <w:p>
      <w:r>
        <w:t xml:space="preserve">  Developed a comprehensive Hospital Management System leveraging Java, C, C++, Python, HTML, CSS, SQL, and JavaScript to streamline patient records, appointment scheduling, and billing processes. Enhanced operational efficiency and data accessibility, resulting in improved patient care and</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Generated by AI Resume Builder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