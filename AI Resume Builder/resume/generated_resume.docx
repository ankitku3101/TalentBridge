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36"/>
        </w:rPr>
        <w:t>Hitesh Mohanty</w:t>
      </w:r>
    </w:p>
    <w:p>
      <w:pPr>
        <w:jc w:val="center"/>
      </w:pPr>
      <w:r>
        <w:rPr>
          <w:i/>
          <w:sz w:val="28"/>
        </w:rPr>
        <w:t>AI intern</w:t>
      </w:r>
    </w:p>
    <w:p/>
    <w:p>
      <w:pPr>
        <w:pStyle w:val="Heading2"/>
      </w:pPr>
      <w:r>
        <w:t>Contact Information</w:t>
      </w:r>
    </w:p>
    <w:p>
      <w:r>
        <w:t>Address: 36-Gopindhpur,near Odisha Adarsh Vidyalaya, Jatani gate road</w:t>
      </w:r>
    </w:p>
    <w:p>
      <w:r>
        <w:t>Phone: 07205374495</w:t>
      </w:r>
    </w:p>
    <w:p>
      <w:r>
        <w:t>Email: mohantyhitesh4495@gmail.com</w:t>
      </w:r>
    </w:p>
    <w:p/>
    <w:p>
      <w:pPr>
        <w:pStyle w:val="Heading2"/>
      </w:pPr>
      <w:r>
        <w:t>Career Objective</w:t>
      </w:r>
    </w:p>
    <w:p>
      <w:r>
        <w:t>Dedicated and dynamic IT professional with a strong foundation in Java and Python, complemented by impactful experience as an AI Intern at Google, where I contributed to cutting-edge projects aimed at improving user experience and operational efficiency. My objective is to leverage my proficiency in software</w:t>
      </w:r>
    </w:p>
    <w:p/>
    <w:p>
      <w:pPr>
        <w:pStyle w:val="Heading2"/>
      </w:pPr>
      <w:r>
        <w:t>Educational Qualifications</w:t>
      </w:r>
    </w:p>
    <w:p>
      <w:pPr>
        <w:pStyle w:val="ListBullet"/>
      </w:pPr>
      <w:r>
        <w:rPr>
          <w:b/>
        </w:rPr>
        <w:t xml:space="preserve">B.Tech in Computer Science and Engineering - GIFT Autonomous, Bhubaneswar </w:t>
      </w:r>
      <w:r>
        <w:br/>
        <w:t>Year: 2026 - CGPA: N/A</w:t>
      </w:r>
    </w:p>
    <w:p>
      <w:pPr>
        <w:pStyle w:val="ListBullet"/>
      </w:pPr>
      <w:r>
        <w:rPr>
          <w:b/>
        </w:rPr>
        <w:t>Intermediate (+2) - Aska Science College, Aska</w:t>
      </w:r>
      <w:r>
        <w:br/>
        <w:t>Year: 2022 - CGPA: N/A</w:t>
      </w:r>
    </w:p>
    <w:p/>
    <w:p>
      <w:pPr>
        <w:pStyle w:val="Heading2"/>
      </w:pPr>
      <w:r>
        <w:t>Technical Skills</w:t>
      </w:r>
    </w:p>
    <w:p>
      <w:pPr>
        <w:pStyle w:val="ListBullet"/>
      </w:pPr>
      <w:r>
        <w:t>Java</w:t>
      </w:r>
    </w:p>
    <w:p>
      <w:pPr>
        <w:pStyle w:val="ListBullet"/>
      </w:pPr>
      <w:r>
        <w:t xml:space="preserve"> Python</w:t>
      </w:r>
    </w:p>
    <w:p/>
    <w:p>
      <w:pPr>
        <w:pStyle w:val="Heading2"/>
      </w:pPr>
      <w:r>
        <w:t>Projects Undertaken</w:t>
      </w:r>
    </w:p>
    <w:p>
      <w:pPr>
        <w:pStyle w:val="ListBullet"/>
      </w:pPr>
      <w:r>
        <w:rPr>
          <w:b/>
        </w:rPr>
        <w:t>Hospital Management System</w:t>
      </w:r>
      <w:r>
        <w:br/>
        <w:t>The Hospital Management System project is designed to streamline healthcare facilities' operations, enhancing administrative and patient care processes. The primary purpose of this system is to manage the numerous aspects of hospital operations, including patient records, appointment scheduling, billing, and staff</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