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sz w:val="40"/>
        </w:rPr>
        <w:t>Syed Sadiqu Hussain</w:t>
      </w:r>
    </w:p>
    <w:p>
      <w:pPr>
        <w:jc w:val="center"/>
      </w:pPr>
      <w:r>
        <w:rPr>
          <w:i/>
          <w:sz w:val="28"/>
        </w:rPr>
        <w:t>Software Intern</w:t>
      </w:r>
    </w:p>
    <w:p>
      <w:r>
        <w:rPr>
          <w:b/>
        </w:rPr>
        <w:t>____________________________________________________________________________________________________</w:t>
      </w:r>
    </w:p>
    <w:p>
      <w:pPr>
        <w:pStyle w:val="Heading2"/>
        <w:pBdr>
          <w:top w:val="single" w:sz="12" w:space="1" w:color="auto"/>
          <w:left w:val="single" w:sz="12" w:space="1" w:color="auto"/>
          <w:bottom w:val="single" w:sz="12" w:space="1" w:color="auto"/>
          <w:right w:val="single" w:sz="12" w:space="1" w:color="auto"/>
        </w:pBdr>
      </w:pPr>
      <w:r>
        <w:t>Contact Information</w:t>
      </w:r>
    </w:p>
    <w:p>
      <w:r>
        <w:t>📍 Address: BBSR</w:t>
      </w:r>
    </w:p>
    <w:p>
      <w:r>
        <w:t>📞 Phone: 1234567890</w:t>
      </w:r>
    </w:p>
    <w:p>
      <w:r>
        <w:t>📧 Email: syed@test.com</w:t>
      </w:r>
    </w:p>
    <w:p>
      <w:pPr>
        <w:pStyle w:val="Heading2"/>
        <w:pBdr>
          <w:top w:val="single" w:sz="12" w:space="1" w:color="auto"/>
          <w:left w:val="single" w:sz="12" w:space="1" w:color="auto"/>
          <w:bottom w:val="single" w:sz="12" w:space="1" w:color="auto"/>
          <w:right w:val="single" w:sz="12" w:space="1" w:color="auto"/>
        </w:pBdr>
      </w:pPr>
      <w:r>
        <w:t>Career Objective</w:t>
      </w:r>
    </w:p>
    <w:p>
      <w:r>
        <w:t>Aspiring software engineer leveraging expertise in Java, Spring Boot, SQL, and Python to develop innovative solutions. Committed to enhancing application performance and software quality through collaboration and agile practices, aiming to contribute to a dynamic team that drives impactful product launches and exceptional</w:t>
      </w:r>
    </w:p>
    <w:p>
      <w:pPr>
        <w:pStyle w:val="Heading2"/>
        <w:pBdr>
          <w:top w:val="single" w:sz="12" w:space="1" w:color="auto"/>
          <w:left w:val="single" w:sz="12" w:space="1" w:color="auto"/>
          <w:bottom w:val="single" w:sz="12" w:space="1" w:color="auto"/>
          <w:right w:val="single" w:sz="12" w:space="1" w:color="auto"/>
        </w:pBdr>
      </w:pPr>
      <w:r>
        <w:t>Educational Qualifications</w:t>
      </w:r>
    </w:p>
    <w:tbl>
      <w:tblPr>
        <w:tblW w:type="auto" w:w="0"/>
        <w:tblLook w:firstColumn="1" w:firstRow="1" w:lastColumn="0" w:lastRow="0" w:noHBand="0" w:noVBand="1" w:val="04A0"/>
      </w:tblPr>
      <w:tblGrid>
        <w:gridCol w:w="2880"/>
        <w:gridCol w:w="2880"/>
        <w:gridCol w:w="2880"/>
      </w:tblGrid>
      <w:tr>
        <w:tc>
          <w:tcPr>
            <w:tcW w:type="dxa" w:w="2880"/>
          </w:tcPr>
          <w:p>
            <w:r>
              <w:t>Degree</w:t>
            </w:r>
          </w:p>
        </w:tc>
        <w:tc>
          <w:tcPr>
            <w:tcW w:type="dxa" w:w="2880"/>
          </w:tcPr>
          <w:p>
            <w:r>
              <w:t>Institute</w:t>
            </w:r>
          </w:p>
        </w:tc>
        <w:tc>
          <w:tcPr>
            <w:tcW w:type="dxa" w:w="2880"/>
          </w:tcPr>
          <w:p>
            <w:r>
              <w:t>Year</w:t>
            </w:r>
          </w:p>
        </w:tc>
      </w:tr>
      <w:tr>
        <w:tc>
          <w:tcPr>
            <w:tcW w:type="dxa" w:w="2880"/>
          </w:tcPr>
          <w:p>
            <w:r>
              <w:t>B.Tech</w:t>
            </w:r>
          </w:p>
        </w:tc>
        <w:tc>
          <w:tcPr>
            <w:tcW w:type="dxa" w:w="2880"/>
          </w:tcPr>
          <w:p>
            <w:r>
              <w:t>GIFT</w:t>
            </w:r>
          </w:p>
        </w:tc>
        <w:tc>
          <w:tcPr>
            <w:tcW w:type="dxa" w:w="2880"/>
          </w:tcPr>
          <w:p>
            <w:r>
              <w:t>2026</w:t>
            </w:r>
          </w:p>
        </w:tc>
      </w:tr>
    </w:tbl>
    <w:p>
      <w:pPr>
        <w:pStyle w:val="Heading2"/>
        <w:pBdr>
          <w:top w:val="single" w:sz="12" w:space="1" w:color="auto"/>
          <w:left w:val="single" w:sz="12" w:space="1" w:color="auto"/>
          <w:bottom w:val="single" w:sz="12" w:space="1" w:color="auto"/>
          <w:right w:val="single" w:sz="12" w:space="1" w:color="auto"/>
        </w:pBdr>
      </w:pPr>
      <w:r>
        <w:t>Technical Skills</w:t>
      </w:r>
    </w:p>
    <w:p>
      <w:pPr>
        <w:pStyle w:val="ListBullet"/>
      </w:pPr>
      <w:r>
        <w:t>Java</w:t>
      </w:r>
    </w:p>
    <w:p>
      <w:pPr>
        <w:pStyle w:val="ListBullet"/>
      </w:pPr>
      <w:r>
        <w:t xml:space="preserve"> Spring Boot</w:t>
      </w:r>
    </w:p>
    <w:p>
      <w:pPr>
        <w:pStyle w:val="ListBullet"/>
      </w:pPr>
      <w:r>
        <w:t xml:space="preserve"> SQL</w:t>
      </w:r>
    </w:p>
    <w:p>
      <w:pPr>
        <w:pStyle w:val="ListBullet"/>
      </w:pPr>
      <w:r>
        <w:t xml:space="preserve"> Python</w:t>
      </w:r>
    </w:p>
    <w:p>
      <w:pPr>
        <w:pStyle w:val="Heading2"/>
        <w:pBdr>
          <w:top w:val="single" w:sz="12" w:space="1" w:color="auto"/>
          <w:left w:val="single" w:sz="12" w:space="1" w:color="auto"/>
          <w:bottom w:val="single" w:sz="12" w:space="1" w:color="auto"/>
          <w:right w:val="single" w:sz="12" w:space="1" w:color="auto"/>
        </w:pBdr>
      </w:pPr>
      <w:r>
        <w:t>Projects Undertaken</w:t>
      </w:r>
    </w:p>
    <w:p>
      <w:pPr>
        <w:pStyle w:val="ListBullet"/>
      </w:pPr>
      <w:r>
        <w:t>Hotel Management System</w:t>
      </w:r>
    </w:p>
    <w:p>
      <w:r>
        <w:t xml:space="preserve">  Developed a Hotel Management System using Java and Spring Boot for robust backend services, SQL for database management, and Python for data analysis. The project streamlined booking processes, improved operational efficiency, and enhanced customer relationship management, resulting in a user-friendly interface and</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Generated by AI Resume Builder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