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0"/>
        </w:rPr>
        <w:t>Hitesh Mohanty</w:t>
      </w:r>
    </w:p>
    <w:p>
      <w:pPr>
        <w:jc w:val="center"/>
      </w:pPr>
      <w:r>
        <w:rPr>
          <w:i/>
          <w:sz w:val="28"/>
        </w:rPr>
        <w:t>AI intern</w:t>
      </w:r>
    </w:p>
    <w:p>
      <w:r>
        <w:rPr>
          <w:b/>
        </w:rPr>
        <w:t>____________________________________________________________________________________________________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Contact Information</w:t>
      </w:r>
    </w:p>
    <w:p>
      <w:r>
        <w:t>📍 Address: 36-Gopindhpur,near Odisha Adarsh Vidyalaya, Jatani gate road</w:t>
      </w:r>
    </w:p>
    <w:p>
      <w:r>
        <w:t>📞 Phone: 07205374495</w:t>
      </w:r>
    </w:p>
    <w:p>
      <w:r>
        <w:t>📧 Email: mohanty2022@gift.edu.in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Career Objective</w:t>
      </w:r>
    </w:p>
    <w:p>
      <w:r>
        <w:t>Aspiring software developer with expertise in Java, C, C++, Python, and web technologies seeks to leverage machine learning experience and algorithm optimization skills to drive innovative solutions. Committed to enhancing user experience and contributing to impactful projects within a dynamic team environment.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Educational Qualifications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Degree</w:t>
            </w:r>
          </w:p>
        </w:tc>
        <w:tc>
          <w:tcPr>
            <w:tcW w:type="dxa" w:w="2880"/>
          </w:tcPr>
          <w:p>
            <w:r>
              <w:t>Institute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</w:tr>
      <w:tr>
        <w:tc>
          <w:tcPr>
            <w:tcW w:type="dxa" w:w="2880"/>
          </w:tcPr>
          <w:p>
            <w:r>
              <w:t>B.Tech in Computer Science and Engineering</w:t>
            </w:r>
          </w:p>
        </w:tc>
        <w:tc>
          <w:tcPr>
            <w:tcW w:type="dxa" w:w="2880"/>
          </w:tcPr>
          <w:p>
            <w:r>
              <w:t xml:space="preserve">GIFT Autonomous, Bhubaneswar </w:t>
            </w:r>
          </w:p>
        </w:tc>
        <w:tc>
          <w:tcPr>
            <w:tcW w:type="dxa" w:w="2880"/>
          </w:tcPr>
          <w:p>
            <w:r>
              <w:t>2026</w:t>
            </w:r>
          </w:p>
        </w:tc>
      </w:tr>
    </w:tbl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Technical Skills</w:t>
      </w:r>
    </w:p>
    <w:p>
      <w:pPr>
        <w:pStyle w:val="ListBullet"/>
      </w:pPr>
      <w:r>
        <w:t>java</w:t>
      </w:r>
    </w:p>
    <w:p>
      <w:pPr>
        <w:pStyle w:val="ListBullet"/>
      </w:pPr>
      <w:r>
        <w:t xml:space="preserve"> C</w:t>
      </w:r>
    </w:p>
    <w:p>
      <w:pPr>
        <w:pStyle w:val="ListBullet"/>
      </w:pPr>
      <w:r>
        <w:t xml:space="preserve"> C++</w:t>
      </w:r>
    </w:p>
    <w:p>
      <w:pPr>
        <w:pStyle w:val="ListBullet"/>
      </w:pPr>
      <w:r>
        <w:t xml:space="preserve"> Python</w:t>
      </w:r>
    </w:p>
    <w:p>
      <w:pPr>
        <w:pStyle w:val="ListBullet"/>
      </w:pPr>
      <w:r>
        <w:t xml:space="preserve"> HTML</w:t>
      </w:r>
    </w:p>
    <w:p>
      <w:pPr>
        <w:pStyle w:val="ListBullet"/>
      </w:pPr>
      <w:r>
        <w:t xml:space="preserve"> SQL</w:t>
      </w:r>
    </w:p>
    <w:p>
      <w:pPr>
        <w:pStyle w:val="ListBullet"/>
      </w:pPr>
      <w:r>
        <w:t xml:space="preserve"> CSS</w:t>
      </w:r>
    </w:p>
    <w:p>
      <w:pPr>
        <w:pStyle w:val="ListBullet"/>
      </w:pPr>
      <w:r>
        <w:t xml:space="preserve"> JavaScript</w:t>
      </w:r>
    </w:p>
    <w:p>
      <w:pPr>
        <w:pStyle w:val="Heading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t>Projects Undertaken</w:t>
      </w:r>
    </w:p>
    <w:p>
      <w:pPr>
        <w:pStyle w:val="ListBullet"/>
      </w:pPr>
      <w:r>
        <w:t>Hospital Management System</w:t>
      </w:r>
    </w:p>
    <w:p>
      <w:r>
        <w:t xml:space="preserve">  Developed a Hospital Management System utilizing Java, C, C++, and Python for backend processes, with an intuitive HTML, CSS, and JavaScript frontend. Implemented SQL for database management, streamlining patient records, appointments, and billing. This project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AI Resume Builder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